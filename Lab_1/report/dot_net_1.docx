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6787CF">
      <w:pPr>
        <w:jc w:val="center"/>
        <w:rPr>
          <w:rFonts w:ascii="Times New Roman" w:hAnsi="Times New Roman" w:cs="Times New Roman"/>
        </w:rPr>
      </w:pPr>
      <w:r>
        <w:rPr>
          <w:rFonts w:ascii="Times New Roman" w:hAnsi="Times New Roman" w:cs="Times New Roman"/>
          <w:b/>
          <w:bCs/>
        </w:rPr>
        <w:t>PURBANCHAL UNIVERSITY</w:t>
      </w:r>
    </w:p>
    <w:p w14:paraId="6867A0E3">
      <w:pPr>
        <w:jc w:val="center"/>
        <w:rPr>
          <w:rFonts w:ascii="Times New Roman" w:hAnsi="Times New Roman" w:cs="Times New Roman"/>
          <w:b/>
          <w:bCs/>
        </w:rPr>
      </w:pPr>
      <w:r>
        <w:rPr>
          <w:rFonts w:ascii="Times New Roman" w:hAnsi="Times New Roman" w:cs="Times New Roman"/>
          <w:b/>
        </w:rPr>
        <w:drawing>
          <wp:inline distT="0" distB="0" distL="0" distR="0">
            <wp:extent cx="1362075" cy="1362075"/>
            <wp:effectExtent l="0" t="0" r="9525" b="9525"/>
            <wp:docPr id="1745121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175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2FE7C37F">
      <w:pPr>
        <w:jc w:val="center"/>
        <w:rPr>
          <w:rFonts w:ascii="Times New Roman" w:hAnsi="Times New Roman" w:cs="Times New Roman"/>
          <w:b/>
          <w:bCs/>
        </w:rPr>
      </w:pPr>
      <w:r>
        <w:rPr>
          <w:rFonts w:ascii="Times New Roman" w:hAnsi="Times New Roman" w:cs="Times New Roman"/>
          <w:b/>
          <w:bCs/>
        </w:rPr>
        <w:t>KHWOPA ENGINEERING COLLEGE</w:t>
      </w:r>
    </w:p>
    <w:p w14:paraId="1500510F">
      <w:pPr>
        <w:jc w:val="center"/>
        <w:rPr>
          <w:rFonts w:ascii="Times New Roman" w:hAnsi="Times New Roman" w:cs="Times New Roman"/>
          <w:b/>
          <w:bCs/>
        </w:rPr>
      </w:pPr>
      <w:r>
        <w:rPr>
          <w:rFonts w:ascii="Times New Roman" w:hAnsi="Times New Roman" w:cs="Times New Roman"/>
          <w:b/>
          <w:bCs/>
        </w:rPr>
        <w:t>LIBALI-08, BHAKTAPUR</w:t>
      </w:r>
    </w:p>
    <w:p w14:paraId="0AA80D19">
      <w:pPr>
        <w:jc w:val="center"/>
        <w:rPr>
          <w:rFonts w:ascii="Times New Roman" w:hAnsi="Times New Roman" w:cs="Times New Roman"/>
        </w:rPr>
      </w:pPr>
      <w:r>
        <w:rPr>
          <w:rFonts w:ascii="Times New Roman" w:hAnsi="Times New Roman" w:cs="Times New Roman"/>
        </w:rPr>
        <mc:AlternateContent>
          <mc:Choice Requires="wpg">
            <w:drawing>
              <wp:anchor distT="0" distB="0" distL="114300" distR="114300" simplePos="0" relativeHeight="251659264" behindDoc="0" locked="0" layoutInCell="1" allowOverlap="1">
                <wp:simplePos x="0" y="0"/>
                <wp:positionH relativeFrom="column">
                  <wp:posOffset>2374900</wp:posOffset>
                </wp:positionH>
                <wp:positionV relativeFrom="paragraph">
                  <wp:posOffset>148590</wp:posOffset>
                </wp:positionV>
                <wp:extent cx="838200" cy="2054860"/>
                <wp:effectExtent l="9525" t="0" r="9525" b="2540"/>
                <wp:wrapNone/>
                <wp:docPr id="1297255706" name="Group 4"/>
                <wp:cNvGraphicFramePr/>
                <a:graphic xmlns:a="http://schemas.openxmlformats.org/drawingml/2006/main">
                  <a:graphicData uri="http://schemas.microsoft.com/office/word/2010/wordprocessingGroup">
                    <wpg:wgp>
                      <wpg:cNvGrpSpPr/>
                      <wpg:grpSpPr>
                        <a:xfrm>
                          <a:off x="0" y="0"/>
                          <a:ext cx="838200" cy="2054860"/>
                          <a:chOff x="0" y="0"/>
                          <a:chExt cx="838200" cy="2054860"/>
                        </a:xfrm>
                      </wpg:grpSpPr>
                      <wps:wsp>
                        <wps:cNvPr id="448281203" name="Straight Connector 448281203"/>
                        <wps:cNvCnPr/>
                        <wps:spPr>
                          <a:xfrm>
                            <a:off x="419100" y="0"/>
                            <a:ext cx="0" cy="20548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79298595" name="Straight Connector 1779298595"/>
                        <wps:cNvCnPr/>
                        <wps:spPr>
                          <a:xfrm>
                            <a:off x="0" y="228600"/>
                            <a:ext cx="254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9200363" name="Straight Connector 2129200363"/>
                        <wps:cNvCnPr/>
                        <wps:spPr>
                          <a:xfrm>
                            <a:off x="838200" y="228600"/>
                            <a:ext cx="0" cy="160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6" o:spt="203" style="position:absolute;left:0pt;margin-left:187pt;margin-top:11.7pt;height:161.8pt;width:66pt;z-index:251659264;mso-width-relative:page;mso-height-relative:page;" coordsize="838200,2054860" o:gfxdata="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uqOdWdoAAAAKAQAADwAAAAAAAAABACAAAAAiAAAAZHJzL2Rvd25yZXYueG1sUEsBAhQAFAAAAAgA&#10;h07iQOvOnLyVAgAA5QgAAA4AAAAAAAAAAQAgAAAAKQEAAGRycy9lMm9Eb2MueG1sUEsFBgAAAAAG&#10;AAYAWQEAADAGAAAAAA==&#10;">
                <o:lock v:ext="edit" aspectratio="f"/>
                <v:line id="_x0000_s1026" o:spid="_x0000_s1026" o:spt="20" style="position:absolute;left:419100;top:0;height:2054860;width:0;" filled="f" stroked="t" coordsize="21600,21600" o:gfxdata="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nBjsQAAADiAAAADwAAAAAAAAABACAAAAAiAAAAZHJzL2Rvd25yZXYueG1sUEsBAhQAFAAAAAgA&#10;h07iQDMvBZ47AAAAOQAAABAAAAAAAAAAAQAgAAAAEwEAAGRycy9zaGFwZXhtbC54bWxQSwUGAAAA&#10;AAYABgBbAQAAvQMAAAAA&#10;">
                  <v:fill on="f" focussize="0,0"/>
                  <v:stroke weight="1.5pt" color="#000000 [3213]" miterlimit="8" joinstyle="miter"/>
                  <v:imagedata o:title=""/>
                  <o:lock v:ext="edit" aspectratio="f"/>
                </v:line>
                <v:line id="_x0000_s1026" o:spid="_x0000_s1026" o:spt="20" style="position:absolute;left:0;top:228600;height:1600200;width:2540;" filled="f" stroked="t" coordsize="21600,21600" o:gfxdata="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UC&#10;qlbCAAAA4wAAAA8AAAAAAAAAAQAgAAAAIgAAAGRycy9kb3ducmV2LnhtbFBLAQIUABQAAAAIAIdO&#10;4kAzLwWeOwAAADkAAAAQAAAAAAAAAAEAIAAAABEBAABkcnMvc2hhcGV4bWwueG1sUEsFBgAAAAAG&#10;AAYAWwEAALsDAAAAAA==&#10;">
                  <v:fill on="f" focussize="0,0"/>
                  <v:stroke weight="1.5pt" color="#000000 [3213]" miterlimit="8" joinstyle="miter"/>
                  <v:imagedata o:title=""/>
                  <o:lock v:ext="edit" aspectratio="f"/>
                </v:line>
                <v:line id="_x0000_s1026" o:spid="_x0000_s1026" o:spt="20" style="position:absolute;left:838200;top:228600;height:1600200;width:0;" filled="f" stroked="t" coordsize="21600,21600" o:gfxdata="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z&#10;aWC1wwAAAOMAAAAPAAAAAAAAAAEAIAAAACIAAABkcnMvZG93bnJldi54bWxQSwECFAAUAAAACACH&#10;TuJAMy8FnjsAAAA5AAAAEAAAAAAAAAABACAAAAASAQAAZHJzL3NoYXBleG1sLnhtbFBLBQYAAAAA&#10;BgAGAFsBAAC8AwAAAAA=&#10;">
                  <v:fill on="f" focussize="0,0"/>
                  <v:stroke weight="1.5pt" color="#000000 [3213]" miterlimit="8" joinstyle="miter"/>
                  <v:imagedata o:title=""/>
                  <o:lock v:ext="edit" aspectratio="f"/>
                </v:line>
              </v:group>
            </w:pict>
          </mc:Fallback>
        </mc:AlternateContent>
      </w:r>
    </w:p>
    <w:p w14:paraId="62CE1F2C">
      <w:pPr>
        <w:jc w:val="center"/>
        <w:rPr>
          <w:rFonts w:ascii="Times New Roman" w:hAnsi="Times New Roman" w:cs="Times New Roman"/>
        </w:rPr>
      </w:pPr>
    </w:p>
    <w:p w14:paraId="19493C65">
      <w:pPr>
        <w:jc w:val="center"/>
        <w:rPr>
          <w:rFonts w:ascii="Times New Roman" w:hAnsi="Times New Roman" w:cs="Times New Roman"/>
        </w:rPr>
      </w:pPr>
    </w:p>
    <w:p w14:paraId="123A1613">
      <w:pPr>
        <w:jc w:val="center"/>
        <w:rPr>
          <w:rFonts w:ascii="Times New Roman" w:hAnsi="Times New Roman" w:cs="Times New Roman"/>
        </w:rPr>
      </w:pPr>
    </w:p>
    <w:p w14:paraId="734F7376">
      <w:pPr>
        <w:jc w:val="center"/>
        <w:rPr>
          <w:rFonts w:ascii="Times New Roman" w:hAnsi="Times New Roman" w:cs="Times New Roman"/>
        </w:rPr>
      </w:pPr>
    </w:p>
    <w:p w14:paraId="29FB2030">
      <w:pPr>
        <w:jc w:val="center"/>
        <w:rPr>
          <w:rFonts w:ascii="Times New Roman" w:hAnsi="Times New Roman" w:cs="Times New Roman"/>
        </w:rPr>
      </w:pPr>
    </w:p>
    <w:p w14:paraId="05E0353D">
      <w:pPr>
        <w:jc w:val="center"/>
        <w:rPr>
          <w:rFonts w:ascii="Times New Roman" w:hAnsi="Times New Roman" w:cs="Times New Roman"/>
        </w:rPr>
      </w:pPr>
    </w:p>
    <w:p w14:paraId="4E214CA5">
      <w:pPr>
        <w:jc w:val="center"/>
        <w:rPr>
          <w:rFonts w:ascii="Times New Roman" w:hAnsi="Times New Roman" w:cs="Times New Roman"/>
        </w:rPr>
      </w:pPr>
    </w:p>
    <w:p w14:paraId="57CE7BAC">
      <w:pPr>
        <w:jc w:val="center"/>
        <w:rPr>
          <w:rFonts w:ascii="Times New Roman" w:hAnsi="Times New Roman" w:cs="Times New Roman"/>
        </w:rPr>
      </w:pPr>
    </w:p>
    <w:p w14:paraId="4FBFE209">
      <w:pPr>
        <w:jc w:val="center"/>
        <w:rPr>
          <w:rFonts w:ascii="Times New Roman" w:hAnsi="Times New Roman" w:cs="Times New Roman"/>
        </w:rPr>
      </w:pPr>
      <w:r>
        <w:rPr>
          <w:rFonts w:ascii="Times New Roman" w:hAnsi="Times New Roman" w:cs="Times New Roman"/>
        </w:rPr>
        <w:t>LAB REPORT ON .NET</w:t>
      </w:r>
    </w:p>
    <w:p w14:paraId="786116B4">
      <w:pPr>
        <w:jc w:val="center"/>
        <w:rPr>
          <w:rFonts w:ascii="Times New Roman" w:hAnsi="Times New Roman" w:cs="Times New Roman"/>
        </w:rPr>
      </w:pPr>
      <w:r>
        <w:rPr>
          <w:rFonts w:ascii="Times New Roman" w:hAnsi="Times New Roman" w:cs="Times New Roman"/>
        </w:rPr>
        <w:t>LAB NO. 01</w:t>
      </w:r>
    </w:p>
    <w:p w14:paraId="611EB20B">
      <w:pPr>
        <w:jc w:val="center"/>
        <w:rPr>
          <w:rFonts w:ascii="Times New Roman" w:hAnsi="Times New Roman" w:cs="Times New Roman"/>
        </w:rPr>
      </w:pPr>
    </w:p>
    <w:p w14:paraId="1B604BD4">
      <w:pPr>
        <w:rPr>
          <w:rFonts w:ascii="Times New Roman" w:hAnsi="Times New Roman" w:cs="Times New Roman"/>
          <w:b/>
          <w:bCs/>
          <w:u w:val="single"/>
        </w:rPr>
      </w:pPr>
      <w:r>
        <w:rPr>
          <w:rFonts w:ascii="Times New Roman" w:hAnsi="Times New Roman" w:cs="Times New Roman"/>
          <w:b/>
          <w:bCs/>
          <w:u w:val="single"/>
        </w:rPr>
        <w:t>SUBMITTED BY:</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 xml:space="preserve">         </w:t>
      </w:r>
      <w:r>
        <w:rPr>
          <w:rFonts w:ascii="Times New Roman" w:hAnsi="Times New Roman" w:cs="Times New Roman"/>
          <w:b/>
          <w:bCs/>
          <w:u w:val="single"/>
        </w:rPr>
        <w:t>SUBMITTED TO:</w:t>
      </w:r>
    </w:p>
    <w:p w14:paraId="25BC68B3">
      <w:pPr>
        <w:rPr>
          <w:rFonts w:ascii="Times New Roman" w:hAnsi="Times New Roman" w:cs="Times New Roman"/>
        </w:rPr>
      </w:pPr>
      <w:r>
        <w:rPr>
          <w:rFonts w:ascii="Times New Roman" w:hAnsi="Times New Roman" w:cs="Times New Roman"/>
        </w:rPr>
        <w:t xml:space="preserve">Name: </w:t>
      </w:r>
      <w:r>
        <w:rPr>
          <w:rFonts w:hint="default" w:ascii="Times New Roman" w:hAnsi="Times New Roman" w:cs="Times New Roman"/>
          <w:lang w:val="en-US"/>
        </w:rPr>
        <w:t>Jenisha Shrestha</w:t>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US"/>
        </w:rPr>
        <w:t xml:space="preserve">                </w:t>
      </w:r>
      <w:r>
        <w:rPr>
          <w:rFonts w:ascii="Times New Roman" w:hAnsi="Times New Roman" w:cs="Times New Roman"/>
        </w:rPr>
        <w:t xml:space="preserve"> Department of Computer Engineering</w:t>
      </w:r>
    </w:p>
    <w:p w14:paraId="0ADE0346">
      <w:pPr>
        <w:rPr>
          <w:rFonts w:hint="default" w:ascii="Times New Roman" w:hAnsi="Times New Roman" w:cs="Times New Roman"/>
          <w:lang w:val="en-US"/>
        </w:rPr>
      </w:pPr>
      <w:r>
        <w:rPr>
          <w:rFonts w:ascii="Times New Roman" w:hAnsi="Times New Roman" w:cs="Times New Roman"/>
        </w:rPr>
        <w:t>Roll No. : 7703</w:t>
      </w:r>
      <w:r>
        <w:rPr>
          <w:rFonts w:hint="default" w:ascii="Times New Roman" w:hAnsi="Times New Roman" w:cs="Times New Roman"/>
          <w:lang w:val="en-US"/>
        </w:rPr>
        <w:t>15</w:t>
      </w:r>
    </w:p>
    <w:p w14:paraId="39C0E706">
      <w:pPr>
        <w:rPr>
          <w:rFonts w:hint="default" w:ascii="Times New Roman" w:hAnsi="Times New Roman" w:cs="Times New Roman"/>
          <w:lang w:val="en-US"/>
        </w:rPr>
      </w:pPr>
      <w:r>
        <w:rPr>
          <w:rFonts w:ascii="Times New Roman" w:hAnsi="Times New Roman" w:cs="Times New Roman"/>
        </w:rPr>
        <w:t xml:space="preserve">Group: </w:t>
      </w:r>
      <w:r>
        <w:rPr>
          <w:rFonts w:hint="default" w:ascii="Times New Roman" w:hAnsi="Times New Roman" w:cs="Times New Roman"/>
          <w:lang w:val="en-US"/>
        </w:rPr>
        <w:t>A</w:t>
      </w:r>
    </w:p>
    <w:p w14:paraId="7D1D52EF">
      <w:pPr>
        <w:rPr>
          <w:rFonts w:ascii="Times New Roman" w:hAnsi="Times New Roman" w:cs="Times New Roman"/>
        </w:rPr>
      </w:pPr>
    </w:p>
    <w:p w14:paraId="34FF9D12">
      <w:pPr>
        <w:rPr>
          <w:rFonts w:ascii="Times New Roman" w:hAnsi="Times New Roman" w:cs="Times New Roman"/>
        </w:rPr>
      </w:pPr>
    </w:p>
    <w:p w14:paraId="193FCCCA">
      <w:pPr>
        <w:jc w:val="center"/>
        <w:rPr>
          <w:rFonts w:hint="default" w:ascii="Times New Roman" w:hAnsi="Times New Roman" w:cs="Times New Roman"/>
          <w:lang w:val="en-US"/>
        </w:rPr>
      </w:pPr>
      <w:r>
        <w:rPr>
          <w:rFonts w:ascii="Times New Roman" w:hAnsi="Times New Roman" w:cs="Times New Roman"/>
        </w:rPr>
        <w:t>Submission: 2081/12/</w:t>
      </w:r>
      <w:r>
        <w:rPr>
          <w:rFonts w:hint="default" w:ascii="Times New Roman" w:hAnsi="Times New Roman" w:cs="Times New Roman"/>
          <w:lang w:val="en-US"/>
        </w:rPr>
        <w:t>09</w:t>
      </w:r>
    </w:p>
    <w:p w14:paraId="3715033F">
      <w:pPr>
        <w:rPr>
          <w:rFonts w:ascii="Times New Roman" w:hAnsi="Times New Roman" w:cs="Times New Roman"/>
          <w:b/>
          <w:bCs/>
          <w:sz w:val="28"/>
          <w:szCs w:val="28"/>
          <w:u w:val="single"/>
        </w:rPr>
      </w:pPr>
      <w:r>
        <w:rPr>
          <w:rFonts w:ascii="Times New Roman" w:hAnsi="Times New Roman" w:cs="Times New Roman"/>
        </w:rPr>
        <w:br w:type="page"/>
      </w:r>
      <w:r>
        <w:rPr>
          <w:rFonts w:ascii="Times New Roman" w:hAnsi="Times New Roman" w:cs="Times New Roman"/>
          <w:b/>
          <w:bCs/>
          <w:sz w:val="28"/>
          <w:szCs w:val="28"/>
          <w:u w:val="single"/>
        </w:rPr>
        <w:t>Theory:</w:t>
      </w:r>
    </w:p>
    <w:p w14:paraId="5FF600DB">
      <w:pPr>
        <w:pStyle w:val="249"/>
        <w:numPr>
          <w:ilvl w:val="0"/>
          <w:numId w:val="11"/>
        </w:numPr>
        <w:rPr>
          <w:rFonts w:ascii="Times New Roman" w:hAnsi="Times New Roman" w:cs="Times New Roman"/>
          <w:b/>
          <w:bCs/>
        </w:rPr>
      </w:pPr>
      <w:r>
        <w:rPr>
          <w:rFonts w:ascii="Times New Roman" w:hAnsi="Times New Roman" w:cs="Times New Roman"/>
          <w:b/>
          <w:bCs/>
        </w:rPr>
        <w:t>Git:</w:t>
      </w:r>
    </w:p>
    <w:p w14:paraId="7D228F0D">
      <w:pPr>
        <w:pStyle w:val="249"/>
        <w:jc w:val="both"/>
        <w:rPr>
          <w:rFonts w:ascii="Times New Roman" w:hAnsi="Times New Roman" w:cs="Times New Roman"/>
        </w:rPr>
      </w:pPr>
      <w:r>
        <w:rPr>
          <w:rFonts w:ascii="Times New Roman" w:hAnsi="Times New Roman" w:cs="Times New Roman"/>
        </w:rPr>
        <w:t>Git is a distributed version control system used for tracking the changes in the source code during software development. It allows multiple developers to collaborate efficiently by managing different version of project. Git enables branching, merging and reverting changes, making code management easier. It is widely used open-source and commercial projects. Popular platform like GitHub, GitLab, and Bitbucket provide remote repositories for Git-based collaboration.</w:t>
      </w:r>
    </w:p>
    <w:p w14:paraId="6B452D51">
      <w:pPr>
        <w:pStyle w:val="249"/>
        <w:jc w:val="both"/>
        <w:rPr>
          <w:rFonts w:ascii="Times New Roman" w:hAnsi="Times New Roman" w:cs="Times New Roman"/>
          <w:b/>
          <w:bCs/>
        </w:rPr>
      </w:pPr>
    </w:p>
    <w:p w14:paraId="48B09F8F">
      <w:pPr>
        <w:pStyle w:val="249"/>
        <w:numPr>
          <w:ilvl w:val="0"/>
          <w:numId w:val="11"/>
        </w:numPr>
        <w:jc w:val="both"/>
        <w:rPr>
          <w:rFonts w:ascii="Times New Roman" w:hAnsi="Times New Roman" w:cs="Times New Roman"/>
          <w:b/>
          <w:bCs/>
        </w:rPr>
      </w:pPr>
      <w:r>
        <w:rPr>
          <w:rFonts w:ascii="Times New Roman" w:hAnsi="Times New Roman" w:cs="Times New Roman"/>
          <w:b/>
          <w:bCs/>
        </w:rPr>
        <w:t>GitHub</w:t>
      </w:r>
    </w:p>
    <w:p w14:paraId="1725FFEC">
      <w:pPr>
        <w:pStyle w:val="249"/>
        <w:jc w:val="both"/>
        <w:rPr>
          <w:rFonts w:ascii="Times New Roman" w:hAnsi="Times New Roman" w:cs="Times New Roman"/>
        </w:rPr>
      </w:pPr>
      <w:r>
        <w:rPr>
          <w:rFonts w:ascii="Times New Roman" w:hAnsi="Times New Roman" w:cs="Times New Roman"/>
        </w:rPr>
        <w:t>GitHub is a web-based platform for version control and collaboration using Git. It allows developers to store, manage, and share code repositories efficiently. GitHub supports features like branching, pull requests, issue tracking, and CI/CD integration. It is widely used for open-source and private projects, enabling seamless teamwork. GitHub also provides cloud-based hosting, making it accessible from anywhere.</w:t>
      </w:r>
    </w:p>
    <w:p w14:paraId="3506A23E">
      <w:pPr>
        <w:jc w:val="both"/>
        <w:rPr>
          <w:rFonts w:ascii="Times New Roman" w:hAnsi="Times New Roman" w:cs="Times New Roman"/>
          <w:b/>
          <w:bCs/>
          <w:sz w:val="28"/>
          <w:szCs w:val="28"/>
        </w:rPr>
      </w:pPr>
      <w:r>
        <w:rPr>
          <w:rFonts w:ascii="Times New Roman" w:hAnsi="Times New Roman" w:cs="Times New Roman"/>
          <w:b/>
          <w:bCs/>
          <w:sz w:val="28"/>
          <w:szCs w:val="28"/>
        </w:rPr>
        <w:t xml:space="preserve">General Git and GitHub Commands: </w:t>
      </w:r>
    </w:p>
    <w:p w14:paraId="0593B753">
      <w:pPr>
        <w:spacing w:after="0"/>
        <w:rPr>
          <w:rFonts w:ascii="Times New Roman" w:hAnsi="Times New Roman" w:cs="Times New Roman"/>
          <w:b/>
          <w:bCs/>
          <w:u w:val="single"/>
        </w:rPr>
      </w:pPr>
      <w:r>
        <w:rPr>
          <w:rFonts w:ascii="Times New Roman" w:hAnsi="Times New Roman" w:cs="Times New Roman"/>
          <w:b/>
          <w:bCs/>
          <w:u w:val="single"/>
        </w:rPr>
        <w:t>Git Configuration</w:t>
      </w:r>
    </w:p>
    <w:p w14:paraId="6933B4F0">
      <w:pPr>
        <w:spacing w:after="0"/>
        <w:jc w:val="both"/>
        <w:rPr>
          <w:rFonts w:ascii="Times New Roman" w:hAnsi="Times New Roman" w:cs="Times New Roman"/>
          <w:b/>
          <w:bCs/>
          <w:u w:val="single"/>
        </w:rPr>
      </w:pPr>
      <w:r>
        <w:rPr>
          <w:rFonts w:ascii="Times New Roman" w:hAnsi="Times New Roman" w:cs="Times New Roman"/>
          <w:i/>
          <w:iCs/>
        </w:rPr>
        <w:t>git config --global user.name “Your Name”</w:t>
      </w:r>
    </w:p>
    <w:p w14:paraId="77A19381">
      <w:pPr>
        <w:spacing w:after="0"/>
        <w:jc w:val="both"/>
        <w:rPr>
          <w:rFonts w:ascii="Times New Roman" w:hAnsi="Times New Roman" w:cs="Times New Roman"/>
        </w:rPr>
      </w:pPr>
      <w:r>
        <w:rPr>
          <w:rFonts w:ascii="Times New Roman" w:hAnsi="Times New Roman" w:cs="Times New Roman"/>
        </w:rPr>
        <w:t>This command sets the global username for the Git commits.</w:t>
      </w:r>
    </w:p>
    <w:p w14:paraId="766FF7A8">
      <w:pPr>
        <w:spacing w:after="0"/>
        <w:jc w:val="both"/>
        <w:rPr>
          <w:rFonts w:ascii="Times New Roman" w:hAnsi="Times New Roman" w:cs="Times New Roman"/>
          <w:i/>
          <w:iCs/>
        </w:rPr>
      </w:pPr>
      <w:r>
        <w:rPr>
          <w:rFonts w:ascii="Times New Roman" w:hAnsi="Times New Roman" w:cs="Times New Roman"/>
          <w:i/>
          <w:iCs/>
        </w:rPr>
        <w:t>git config --global user.email “your_email@example.com”</w:t>
      </w:r>
    </w:p>
    <w:p w14:paraId="71665262">
      <w:pPr>
        <w:spacing w:after="0"/>
        <w:jc w:val="both"/>
        <w:rPr>
          <w:rFonts w:ascii="Times New Roman" w:hAnsi="Times New Roman" w:cs="Times New Roman"/>
        </w:rPr>
      </w:pPr>
      <w:r>
        <w:rPr>
          <w:rFonts w:ascii="Times New Roman" w:hAnsi="Times New Roman" w:cs="Times New Roman"/>
        </w:rPr>
        <w:t xml:space="preserve">This command sets the global email associated with Git commits. </w:t>
      </w:r>
    </w:p>
    <w:p w14:paraId="189D928F">
      <w:pPr>
        <w:spacing w:after="0"/>
        <w:jc w:val="both"/>
        <w:rPr>
          <w:rFonts w:ascii="Times New Roman" w:hAnsi="Times New Roman" w:cs="Times New Roman"/>
        </w:rPr>
      </w:pPr>
    </w:p>
    <w:p w14:paraId="789917DE">
      <w:pPr>
        <w:spacing w:after="0"/>
        <w:jc w:val="both"/>
        <w:rPr>
          <w:rFonts w:ascii="Times New Roman" w:hAnsi="Times New Roman" w:cs="Times New Roman"/>
          <w:b/>
          <w:bCs/>
          <w:u w:val="single"/>
        </w:rPr>
      </w:pPr>
      <w:r>
        <w:rPr>
          <w:rFonts w:ascii="Times New Roman" w:hAnsi="Times New Roman" w:cs="Times New Roman"/>
          <w:b/>
          <w:bCs/>
          <w:u w:val="single"/>
        </w:rPr>
        <w:t>Initializing</w:t>
      </w:r>
    </w:p>
    <w:p w14:paraId="48F34F03">
      <w:pPr>
        <w:spacing w:after="0"/>
        <w:jc w:val="both"/>
        <w:rPr>
          <w:rFonts w:ascii="Times New Roman" w:hAnsi="Times New Roman" w:cs="Times New Roman"/>
          <w:b/>
          <w:bCs/>
          <w:u w:val="single"/>
        </w:rPr>
      </w:pPr>
      <w:r>
        <w:rPr>
          <w:rFonts w:ascii="Times New Roman" w:hAnsi="Times New Roman" w:cs="Times New Roman"/>
          <w:i/>
          <w:iCs/>
        </w:rPr>
        <w:t>git init</w:t>
      </w:r>
    </w:p>
    <w:p w14:paraId="408DFE99">
      <w:pPr>
        <w:spacing w:after="0"/>
        <w:jc w:val="both"/>
        <w:rPr>
          <w:rFonts w:ascii="Times New Roman" w:hAnsi="Times New Roman" w:cs="Times New Roman"/>
        </w:rPr>
      </w:pPr>
      <w:r>
        <w:rPr>
          <w:rFonts w:ascii="Times New Roman" w:hAnsi="Times New Roman" w:cs="Times New Roman"/>
        </w:rPr>
        <w:t>initializes a new Git repository in the current directory.</w:t>
      </w:r>
    </w:p>
    <w:p w14:paraId="27211DC5">
      <w:pPr>
        <w:spacing w:after="0"/>
        <w:jc w:val="both"/>
        <w:rPr>
          <w:rFonts w:ascii="Times New Roman" w:hAnsi="Times New Roman" w:cs="Times New Roman"/>
        </w:rPr>
      </w:pPr>
    </w:p>
    <w:p w14:paraId="1207BBED">
      <w:pPr>
        <w:spacing w:after="0"/>
        <w:jc w:val="both"/>
        <w:rPr>
          <w:rFonts w:ascii="Times New Roman" w:hAnsi="Times New Roman" w:cs="Times New Roman"/>
          <w:b/>
          <w:bCs/>
          <w:u w:val="single"/>
        </w:rPr>
      </w:pPr>
      <w:r>
        <w:rPr>
          <w:rFonts w:ascii="Times New Roman" w:hAnsi="Times New Roman" w:cs="Times New Roman"/>
          <w:b/>
          <w:bCs/>
          <w:u w:val="single"/>
        </w:rPr>
        <w:t>Staging and Commits</w:t>
      </w:r>
    </w:p>
    <w:p w14:paraId="65E2ED22">
      <w:pPr>
        <w:spacing w:after="0"/>
        <w:jc w:val="both"/>
        <w:rPr>
          <w:rFonts w:ascii="Times New Roman" w:hAnsi="Times New Roman" w:cs="Times New Roman"/>
          <w:i/>
          <w:iCs/>
        </w:rPr>
      </w:pPr>
      <w:r>
        <w:rPr>
          <w:rFonts w:ascii="Times New Roman" w:hAnsi="Times New Roman" w:cs="Times New Roman"/>
          <w:i/>
          <w:iCs/>
        </w:rPr>
        <w:t>git add .</w:t>
      </w:r>
    </w:p>
    <w:p w14:paraId="7E6AD727">
      <w:pPr>
        <w:spacing w:after="0"/>
        <w:jc w:val="both"/>
        <w:rPr>
          <w:rFonts w:ascii="Times New Roman" w:hAnsi="Times New Roman" w:cs="Times New Roman"/>
        </w:rPr>
      </w:pPr>
      <w:r>
        <w:rPr>
          <w:rFonts w:ascii="Times New Roman" w:hAnsi="Times New Roman" w:cs="Times New Roman"/>
        </w:rPr>
        <w:t>It stages all changes and new files for commit.</w:t>
      </w:r>
    </w:p>
    <w:p w14:paraId="1CF3A582">
      <w:pPr>
        <w:spacing w:after="0"/>
        <w:jc w:val="both"/>
        <w:rPr>
          <w:rFonts w:ascii="Times New Roman" w:hAnsi="Times New Roman" w:cs="Times New Roman"/>
          <w:i/>
          <w:iCs/>
        </w:rPr>
      </w:pPr>
      <w:r>
        <w:rPr>
          <w:rFonts w:ascii="Times New Roman" w:hAnsi="Times New Roman" w:cs="Times New Roman"/>
          <w:i/>
          <w:iCs/>
        </w:rPr>
        <w:t>git commit -m “Your commit message”</w:t>
      </w:r>
    </w:p>
    <w:p w14:paraId="47D45F9B">
      <w:pPr>
        <w:spacing w:after="0"/>
        <w:jc w:val="both"/>
        <w:rPr>
          <w:rFonts w:ascii="Times New Roman" w:hAnsi="Times New Roman" w:cs="Times New Roman"/>
        </w:rPr>
      </w:pPr>
      <w:r>
        <w:rPr>
          <w:rFonts w:ascii="Times New Roman" w:hAnsi="Times New Roman" w:cs="Times New Roman"/>
        </w:rPr>
        <w:t>Saves the staged changes with a descriptive message.</w:t>
      </w:r>
    </w:p>
    <w:p w14:paraId="25E15506">
      <w:pPr>
        <w:spacing w:after="0"/>
        <w:jc w:val="both"/>
        <w:rPr>
          <w:rFonts w:ascii="Times New Roman" w:hAnsi="Times New Roman" w:cs="Times New Roman"/>
        </w:rPr>
      </w:pPr>
    </w:p>
    <w:p w14:paraId="00B25D77">
      <w:pPr>
        <w:spacing w:after="0"/>
        <w:jc w:val="both"/>
        <w:rPr>
          <w:rFonts w:ascii="Times New Roman" w:hAnsi="Times New Roman" w:cs="Times New Roman"/>
          <w:u w:val="single"/>
        </w:rPr>
      </w:pPr>
      <w:r>
        <w:rPr>
          <w:rFonts w:ascii="Times New Roman" w:hAnsi="Times New Roman" w:cs="Times New Roman"/>
          <w:b/>
          <w:bCs/>
          <w:u w:val="single"/>
        </w:rPr>
        <w:t>Branching and Merging</w:t>
      </w:r>
    </w:p>
    <w:p w14:paraId="70F00C05">
      <w:pPr>
        <w:spacing w:after="0"/>
        <w:rPr>
          <w:rFonts w:ascii="Times New Roman" w:hAnsi="Times New Roman" w:cs="Times New Roman"/>
        </w:rPr>
      </w:pPr>
      <w:r>
        <w:rPr>
          <w:rFonts w:ascii="Times New Roman" w:hAnsi="Times New Roman" w:cs="Times New Roman"/>
          <w:i/>
          <w:iCs/>
        </w:rPr>
        <w:t>git branch</w:t>
      </w:r>
      <w:r>
        <w:rPr>
          <w:rFonts w:ascii="Times New Roman" w:hAnsi="Times New Roman" w:cs="Times New Roman"/>
          <w:i/>
          <w:iCs/>
        </w:rPr>
        <w:br w:type="textWrapping"/>
      </w:r>
      <w:r>
        <w:rPr>
          <w:rFonts w:ascii="Times New Roman" w:hAnsi="Times New Roman" w:cs="Times New Roman"/>
        </w:rPr>
        <w:t>Lists all the branches in the repository.</w:t>
      </w:r>
    </w:p>
    <w:p w14:paraId="6D327A73">
      <w:pPr>
        <w:spacing w:after="0"/>
        <w:jc w:val="both"/>
        <w:rPr>
          <w:rFonts w:ascii="Times New Roman" w:hAnsi="Times New Roman" w:cs="Times New Roman"/>
          <w:i/>
          <w:iCs/>
        </w:rPr>
      </w:pPr>
      <w:r>
        <w:rPr>
          <w:rFonts w:ascii="Times New Roman" w:hAnsi="Times New Roman" w:cs="Times New Roman"/>
          <w:i/>
          <w:iCs/>
        </w:rPr>
        <w:t>git branch &lt;branch_name&gt;</w:t>
      </w:r>
    </w:p>
    <w:p w14:paraId="375323E2">
      <w:pPr>
        <w:spacing w:after="0"/>
        <w:jc w:val="both"/>
        <w:rPr>
          <w:rFonts w:ascii="Times New Roman" w:hAnsi="Times New Roman" w:cs="Times New Roman"/>
        </w:rPr>
      </w:pPr>
      <w:r>
        <w:rPr>
          <w:rFonts w:ascii="Times New Roman" w:hAnsi="Times New Roman" w:cs="Times New Roman"/>
        </w:rPr>
        <w:t>Creates a new branch for separate development.</w:t>
      </w:r>
    </w:p>
    <w:p w14:paraId="08D909A4">
      <w:pPr>
        <w:spacing w:after="0"/>
        <w:jc w:val="both"/>
        <w:rPr>
          <w:rFonts w:ascii="Times New Roman" w:hAnsi="Times New Roman" w:cs="Times New Roman"/>
          <w:i/>
          <w:iCs/>
        </w:rPr>
      </w:pPr>
      <w:r>
        <w:rPr>
          <w:rFonts w:ascii="Times New Roman" w:hAnsi="Times New Roman" w:cs="Times New Roman"/>
          <w:i/>
          <w:iCs/>
        </w:rPr>
        <w:t>git checkout &lt;branch_name&gt;  /  Git switch &lt;branch_name&gt;</w:t>
      </w:r>
    </w:p>
    <w:p w14:paraId="7BBCEC93">
      <w:pPr>
        <w:spacing w:after="0"/>
        <w:jc w:val="both"/>
        <w:rPr>
          <w:rFonts w:ascii="Times New Roman" w:hAnsi="Times New Roman" w:cs="Times New Roman"/>
        </w:rPr>
      </w:pPr>
      <w:r>
        <w:rPr>
          <w:rFonts w:ascii="Times New Roman" w:hAnsi="Times New Roman" w:cs="Times New Roman"/>
        </w:rPr>
        <w:t>Switches to the specified branch</w:t>
      </w:r>
    </w:p>
    <w:p w14:paraId="18E06AAA">
      <w:pPr>
        <w:spacing w:after="0"/>
        <w:jc w:val="both"/>
        <w:rPr>
          <w:rFonts w:ascii="Times New Roman" w:hAnsi="Times New Roman" w:cs="Times New Roman"/>
          <w:i/>
          <w:iCs/>
        </w:rPr>
      </w:pPr>
      <w:r>
        <w:rPr>
          <w:rFonts w:ascii="Times New Roman" w:hAnsi="Times New Roman" w:cs="Times New Roman"/>
          <w:i/>
          <w:iCs/>
        </w:rPr>
        <w:t>git merge &lt;branch_name&gt;</w:t>
      </w:r>
    </w:p>
    <w:p w14:paraId="30479E32">
      <w:pPr>
        <w:spacing w:after="0"/>
        <w:jc w:val="both"/>
        <w:rPr>
          <w:rFonts w:ascii="Times New Roman" w:hAnsi="Times New Roman" w:cs="Times New Roman"/>
        </w:rPr>
      </w:pPr>
      <w:r>
        <w:rPr>
          <w:rFonts w:ascii="Times New Roman" w:hAnsi="Times New Roman" w:cs="Times New Roman"/>
        </w:rPr>
        <w:t>Merges changes from the specified  branch into the current branch.</w:t>
      </w:r>
    </w:p>
    <w:p w14:paraId="18CD0FF0">
      <w:pPr>
        <w:spacing w:after="0"/>
        <w:jc w:val="both"/>
        <w:rPr>
          <w:rFonts w:ascii="Times New Roman" w:hAnsi="Times New Roman" w:cs="Times New Roman"/>
          <w:b/>
          <w:bCs/>
          <w:u w:val="single"/>
        </w:rPr>
      </w:pPr>
      <w:r>
        <w:rPr>
          <w:rFonts w:ascii="Times New Roman" w:hAnsi="Times New Roman" w:cs="Times New Roman"/>
          <w:b/>
          <w:bCs/>
          <w:u w:val="single"/>
        </w:rPr>
        <w:t>Pushing and Pulling</w:t>
      </w:r>
    </w:p>
    <w:p w14:paraId="22B14DB1">
      <w:pPr>
        <w:spacing w:after="0"/>
        <w:jc w:val="both"/>
        <w:rPr>
          <w:rFonts w:ascii="Times New Roman" w:hAnsi="Times New Roman" w:cs="Times New Roman"/>
          <w:i/>
          <w:iCs/>
        </w:rPr>
      </w:pPr>
      <w:r>
        <w:rPr>
          <w:rFonts w:ascii="Times New Roman" w:hAnsi="Times New Roman" w:cs="Times New Roman"/>
          <w:i/>
          <w:iCs/>
        </w:rPr>
        <w:t xml:space="preserve">git push -u origin &lt;branch_name&gt; </w:t>
      </w:r>
    </w:p>
    <w:p w14:paraId="581750F8">
      <w:pPr>
        <w:spacing w:after="0"/>
        <w:jc w:val="both"/>
        <w:rPr>
          <w:rFonts w:ascii="Times New Roman" w:hAnsi="Times New Roman" w:cs="Times New Roman"/>
        </w:rPr>
      </w:pPr>
      <w:r>
        <w:rPr>
          <w:rFonts w:ascii="Times New Roman" w:hAnsi="Times New Roman" w:cs="Times New Roman"/>
        </w:rPr>
        <w:t>Uploads the local changes to the remote repository.</w:t>
      </w:r>
    </w:p>
    <w:p w14:paraId="7C205AA3">
      <w:pPr>
        <w:spacing w:after="0"/>
        <w:jc w:val="both"/>
        <w:rPr>
          <w:rFonts w:ascii="Times New Roman" w:hAnsi="Times New Roman" w:cs="Times New Roman"/>
          <w:i/>
          <w:iCs/>
        </w:rPr>
      </w:pPr>
      <w:r>
        <w:rPr>
          <w:rFonts w:ascii="Times New Roman" w:hAnsi="Times New Roman" w:cs="Times New Roman"/>
          <w:i/>
          <w:iCs/>
        </w:rPr>
        <w:t>git pull origin &lt;branch_name&gt;</w:t>
      </w:r>
    </w:p>
    <w:p w14:paraId="3D7E7288">
      <w:pPr>
        <w:spacing w:after="0"/>
        <w:jc w:val="both"/>
        <w:rPr>
          <w:rFonts w:ascii="Times New Roman" w:hAnsi="Times New Roman" w:cs="Times New Roman"/>
        </w:rPr>
      </w:pPr>
      <w:r>
        <w:rPr>
          <w:rFonts w:ascii="Times New Roman" w:hAnsi="Times New Roman" w:cs="Times New Roman"/>
        </w:rPr>
        <w:t>Fetches and merge the latest changes from the remote repository.</w:t>
      </w:r>
    </w:p>
    <w:p w14:paraId="2EAEC7AF">
      <w:pPr>
        <w:spacing w:after="0"/>
        <w:jc w:val="both"/>
        <w:rPr>
          <w:rFonts w:ascii="Times New Roman" w:hAnsi="Times New Roman" w:cs="Times New Roman"/>
        </w:rPr>
      </w:pPr>
    </w:p>
    <w:p w14:paraId="0D77F6EE">
      <w:pPr>
        <w:spacing w:after="0"/>
        <w:jc w:val="both"/>
        <w:rPr>
          <w:rFonts w:ascii="Times New Roman" w:hAnsi="Times New Roman" w:cs="Times New Roman"/>
          <w:b/>
          <w:bCs/>
          <w:u w:val="single"/>
        </w:rPr>
      </w:pPr>
      <w:r>
        <w:rPr>
          <w:rFonts w:ascii="Times New Roman" w:hAnsi="Times New Roman" w:cs="Times New Roman"/>
          <w:b/>
          <w:bCs/>
          <w:u w:val="single"/>
        </w:rPr>
        <w:t>Status and Logs</w:t>
      </w:r>
    </w:p>
    <w:p w14:paraId="61FF0424">
      <w:pPr>
        <w:spacing w:after="0"/>
        <w:jc w:val="both"/>
        <w:rPr>
          <w:rFonts w:ascii="Times New Roman" w:hAnsi="Times New Roman" w:cs="Times New Roman"/>
          <w:i/>
          <w:iCs/>
        </w:rPr>
      </w:pPr>
      <w:r>
        <w:rPr>
          <w:rFonts w:ascii="Times New Roman" w:hAnsi="Times New Roman" w:cs="Times New Roman"/>
          <w:i/>
          <w:iCs/>
        </w:rPr>
        <w:t>git status</w:t>
      </w:r>
    </w:p>
    <w:p w14:paraId="06398EC8">
      <w:pPr>
        <w:spacing w:after="0"/>
        <w:jc w:val="both"/>
        <w:rPr>
          <w:rFonts w:ascii="Times New Roman" w:hAnsi="Times New Roman" w:cs="Times New Roman"/>
        </w:rPr>
      </w:pPr>
      <w:r>
        <w:rPr>
          <w:rFonts w:ascii="Times New Roman" w:hAnsi="Times New Roman" w:cs="Times New Roman"/>
        </w:rPr>
        <w:t>Show the current state of the files in the working directory (modified, staged or untracked).</w:t>
      </w:r>
    </w:p>
    <w:p w14:paraId="40E1D44C">
      <w:pPr>
        <w:spacing w:after="0"/>
        <w:jc w:val="both"/>
        <w:rPr>
          <w:rFonts w:ascii="Times New Roman" w:hAnsi="Times New Roman" w:cs="Times New Roman"/>
          <w:i/>
          <w:iCs/>
        </w:rPr>
      </w:pPr>
      <w:r>
        <w:rPr>
          <w:rFonts w:ascii="Times New Roman" w:hAnsi="Times New Roman" w:cs="Times New Roman"/>
          <w:i/>
          <w:iCs/>
        </w:rPr>
        <w:t>git log</w:t>
      </w:r>
    </w:p>
    <w:p w14:paraId="396FF034">
      <w:pPr>
        <w:spacing w:after="0"/>
        <w:jc w:val="both"/>
        <w:rPr>
          <w:rFonts w:ascii="Times New Roman" w:hAnsi="Times New Roman" w:cs="Times New Roman"/>
        </w:rPr>
      </w:pPr>
      <w:r>
        <w:rPr>
          <w:rFonts w:ascii="Times New Roman" w:hAnsi="Times New Roman" w:cs="Times New Roman"/>
        </w:rPr>
        <w:t>Displays the commit history of the repository.</w:t>
      </w:r>
    </w:p>
    <w:p w14:paraId="60223A5C">
      <w:pPr>
        <w:spacing w:after="0"/>
        <w:jc w:val="both"/>
        <w:rPr>
          <w:rFonts w:ascii="Times New Roman" w:hAnsi="Times New Roman" w:cs="Times New Roman"/>
        </w:rPr>
      </w:pPr>
    </w:p>
    <w:p w14:paraId="4510B537">
      <w:pPr>
        <w:spacing w:after="0"/>
        <w:jc w:val="both"/>
        <w:rPr>
          <w:rFonts w:ascii="Times New Roman" w:hAnsi="Times New Roman" w:cs="Times New Roman"/>
          <w:b/>
          <w:bCs/>
          <w:u w:val="single"/>
        </w:rPr>
      </w:pPr>
      <w:r>
        <w:rPr>
          <w:rFonts w:ascii="Times New Roman" w:hAnsi="Times New Roman" w:cs="Times New Roman"/>
          <w:b/>
          <w:bCs/>
          <w:u w:val="single"/>
        </w:rPr>
        <w:t>GitHub Specific</w:t>
      </w:r>
    </w:p>
    <w:p w14:paraId="751E3669">
      <w:pPr>
        <w:spacing w:after="0"/>
        <w:jc w:val="both"/>
        <w:rPr>
          <w:rFonts w:ascii="Times New Roman" w:hAnsi="Times New Roman" w:cs="Times New Roman"/>
          <w:i/>
          <w:iCs/>
        </w:rPr>
      </w:pPr>
      <w:r>
        <w:rPr>
          <w:rFonts w:ascii="Times New Roman" w:hAnsi="Times New Roman" w:cs="Times New Roman"/>
          <w:i/>
          <w:iCs/>
        </w:rPr>
        <w:t>git remote add origin &lt;repo_url&gt;</w:t>
      </w:r>
    </w:p>
    <w:p w14:paraId="54B8BF05">
      <w:pPr>
        <w:spacing w:after="0"/>
        <w:jc w:val="both"/>
        <w:rPr>
          <w:rFonts w:ascii="Times New Roman" w:hAnsi="Times New Roman" w:cs="Times New Roman"/>
        </w:rPr>
      </w:pPr>
      <w:r>
        <w:rPr>
          <w:rFonts w:ascii="Times New Roman" w:hAnsi="Times New Roman" w:cs="Times New Roman"/>
        </w:rPr>
        <w:t>Links the local repository to a remote repository on GitHub.</w:t>
      </w:r>
    </w:p>
    <w:p w14:paraId="737BE37C">
      <w:pPr>
        <w:spacing w:after="0"/>
        <w:jc w:val="both"/>
        <w:rPr>
          <w:rFonts w:ascii="Times New Roman" w:hAnsi="Times New Roman" w:cs="Times New Roman"/>
        </w:rPr>
      </w:pPr>
    </w:p>
    <w:p w14:paraId="7FC2D41B">
      <w:pPr>
        <w:spacing w:after="0"/>
        <w:jc w:val="both"/>
        <w:rPr>
          <w:rFonts w:ascii="Times New Roman" w:hAnsi="Times New Roman" w:cs="Times New Roman"/>
          <w:b/>
          <w:bCs/>
          <w:sz w:val="28"/>
          <w:szCs w:val="28"/>
        </w:rPr>
      </w:pPr>
      <w:r>
        <w:rPr>
          <w:rFonts w:ascii="Times New Roman" w:hAnsi="Times New Roman" w:cs="Times New Roman"/>
          <w:b/>
          <w:bCs/>
          <w:sz w:val="28"/>
          <w:szCs w:val="28"/>
        </w:rPr>
        <w:t>Lab Works</w:t>
      </w:r>
    </w:p>
    <w:p w14:paraId="4120A0BD">
      <w:pPr>
        <w:spacing w:after="0"/>
        <w:jc w:val="both"/>
        <w:rPr>
          <w:rFonts w:ascii="Times New Roman" w:hAnsi="Times New Roman" w:cs="Times New Roman"/>
        </w:rPr>
      </w:pPr>
      <w:r>
        <w:rPr>
          <w:rFonts w:ascii="Times New Roman" w:hAnsi="Times New Roman" w:cs="Times New Roman"/>
        </w:rPr>
        <w:t>First set the global username and email of the GitHub.</w:t>
      </w:r>
    </w:p>
    <w:p w14:paraId="2E06AB69">
      <w:pPr>
        <w:spacing w:after="0"/>
        <w:jc w:val="both"/>
        <w:rPr>
          <w:rFonts w:ascii="Times New Roman" w:hAnsi="Times New Roman" w:cs="Times New Roman"/>
        </w:rPr>
      </w:pPr>
      <w:r>
        <w:drawing>
          <wp:inline distT="0" distB="0" distL="114300" distR="114300">
            <wp:extent cx="4716145" cy="822325"/>
            <wp:effectExtent l="0" t="0" r="825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716145" cy="822325"/>
                    </a:xfrm>
                    <a:prstGeom prst="rect">
                      <a:avLst/>
                    </a:prstGeom>
                    <a:noFill/>
                    <a:ln>
                      <a:noFill/>
                    </a:ln>
                  </pic:spPr>
                </pic:pic>
              </a:graphicData>
            </a:graphic>
          </wp:inline>
        </w:drawing>
      </w:r>
    </w:p>
    <w:p w14:paraId="166F00F1">
      <w:pPr>
        <w:jc w:val="both"/>
        <w:rPr>
          <w:rFonts w:ascii="Times New Roman" w:hAnsi="Times New Roman" w:cs="Times New Roman"/>
        </w:rPr>
      </w:pPr>
    </w:p>
    <w:p w14:paraId="732EA172">
      <w:pPr>
        <w:jc w:val="both"/>
        <w:rPr>
          <w:rFonts w:ascii="Times New Roman" w:hAnsi="Times New Roman" w:cs="Times New Roman"/>
        </w:rPr>
      </w:pPr>
      <w:r>
        <w:rPr>
          <w:rFonts w:ascii="Times New Roman" w:hAnsi="Times New Roman" w:cs="Times New Roman"/>
        </w:rPr>
        <w:t>Create a folder and inside it files as per the user desire so that we can identify the changes inside the file using the version control (Git).</w:t>
      </w:r>
    </w:p>
    <w:p w14:paraId="062C7C38">
      <w:pPr>
        <w:jc w:val="both"/>
      </w:pPr>
      <w:r>
        <w:drawing>
          <wp:inline distT="0" distB="0" distL="114300" distR="114300">
            <wp:extent cx="5104765" cy="28301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104765" cy="2830195"/>
                    </a:xfrm>
                    <a:prstGeom prst="rect">
                      <a:avLst/>
                    </a:prstGeom>
                    <a:noFill/>
                    <a:ln>
                      <a:noFill/>
                    </a:ln>
                  </pic:spPr>
                </pic:pic>
              </a:graphicData>
            </a:graphic>
          </wp:inline>
        </w:drawing>
      </w:r>
    </w:p>
    <w:p w14:paraId="6471B826">
      <w:pPr>
        <w:jc w:val="both"/>
        <w:rPr>
          <w:rFonts w:ascii="Times New Roman" w:hAnsi="Times New Roman" w:cs="Times New Roman"/>
        </w:rPr>
      </w:pPr>
      <w:r>
        <w:rPr>
          <w:rFonts w:ascii="Times New Roman" w:hAnsi="Times New Roman" w:cs="Times New Roman"/>
        </w:rPr>
        <w:t>On creating the new files, initially the files are in the untracked stage so sent the untracked files to the staging stage. To do so first initialize the directory and staged the files.</w:t>
      </w:r>
    </w:p>
    <w:p w14:paraId="5E73F3B0">
      <w:pPr>
        <w:jc w:val="both"/>
        <w:rPr>
          <w:rFonts w:ascii="Times New Roman" w:hAnsi="Times New Roman" w:cs="Times New Roman"/>
        </w:rPr>
      </w:pPr>
    </w:p>
    <w:p w14:paraId="59AAF4C6">
      <w:pPr>
        <w:spacing w:after="0"/>
        <w:jc w:val="both"/>
        <w:rPr>
          <w:rFonts w:ascii="Times New Roman" w:hAnsi="Times New Roman" w:cs="Times New Roman"/>
        </w:rPr>
      </w:pPr>
      <w:r>
        <w:rPr>
          <w:rFonts w:ascii="Times New Roman" w:hAnsi="Times New Roman" w:cs="Times New Roman"/>
        </w:rPr>
        <w:t>Now commit the files such that the files are stored in the local repository.</w:t>
      </w:r>
    </w:p>
    <w:p w14:paraId="70C3D00C">
      <w:pPr>
        <w:spacing w:after="0"/>
        <w:jc w:val="both"/>
        <w:rPr>
          <w:rFonts w:ascii="Times New Roman" w:hAnsi="Times New Roman" w:cs="Times New Roman"/>
        </w:rPr>
      </w:pPr>
      <w:r>
        <w:drawing>
          <wp:inline distT="0" distB="0" distL="114300" distR="114300">
            <wp:extent cx="5266055" cy="3360420"/>
            <wp:effectExtent l="0" t="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6055" cy="3360420"/>
                    </a:xfrm>
                    <a:prstGeom prst="rect">
                      <a:avLst/>
                    </a:prstGeom>
                    <a:noFill/>
                    <a:ln>
                      <a:noFill/>
                    </a:ln>
                  </pic:spPr>
                </pic:pic>
              </a:graphicData>
            </a:graphic>
          </wp:inline>
        </w:drawing>
      </w:r>
    </w:p>
    <w:p w14:paraId="67D24262">
      <w:pPr>
        <w:spacing w:after="0"/>
        <w:jc w:val="both"/>
        <w:rPr>
          <w:rFonts w:ascii="Times New Roman" w:hAnsi="Times New Roman" w:cs="Times New Roman"/>
        </w:rPr>
      </w:pPr>
    </w:p>
    <w:p w14:paraId="7FED46BE">
      <w:pPr>
        <w:spacing w:after="0"/>
        <w:jc w:val="both"/>
        <w:rPr>
          <w:rFonts w:ascii="Times New Roman" w:hAnsi="Times New Roman" w:cs="Times New Roman"/>
        </w:rPr>
      </w:pPr>
      <w:r>
        <w:rPr>
          <w:rFonts w:ascii="Times New Roman" w:hAnsi="Times New Roman" w:cs="Times New Roman"/>
        </w:rPr>
        <w:t>Make certain changes inside the file to see the changes in the file status.</w:t>
      </w:r>
    </w:p>
    <w:p w14:paraId="27DB9AEE">
      <w:pPr>
        <w:spacing w:after="0"/>
        <w:jc w:val="both"/>
        <w:rPr>
          <w:rFonts w:ascii="Times New Roman" w:hAnsi="Times New Roman" w:cs="Times New Roman"/>
        </w:rPr>
      </w:pPr>
      <w:r>
        <w:drawing>
          <wp:inline distT="0" distB="0" distL="114300" distR="114300">
            <wp:extent cx="5273040" cy="13906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3040" cy="1390650"/>
                    </a:xfrm>
                    <a:prstGeom prst="rect">
                      <a:avLst/>
                    </a:prstGeom>
                    <a:noFill/>
                    <a:ln>
                      <a:noFill/>
                    </a:ln>
                  </pic:spPr>
                </pic:pic>
              </a:graphicData>
            </a:graphic>
          </wp:inline>
        </w:drawing>
      </w:r>
    </w:p>
    <w:p w14:paraId="29B4E9FF">
      <w:pPr>
        <w:spacing w:after="0"/>
        <w:jc w:val="both"/>
        <w:rPr>
          <w:rFonts w:ascii="Times New Roman" w:hAnsi="Times New Roman" w:cs="Times New Roman"/>
        </w:rPr>
      </w:pPr>
      <w:r>
        <w:rPr>
          <w:rFonts w:ascii="Times New Roman" w:hAnsi="Times New Roman" w:cs="Times New Roman"/>
        </w:rPr>
        <w:t xml:space="preserve">After changing the contents in the file </w:t>
      </w:r>
      <w:r>
        <w:rPr>
          <w:rFonts w:ascii="Times New Roman" w:hAnsi="Times New Roman" w:cs="Times New Roman"/>
          <w:b/>
          <w:bCs/>
        </w:rPr>
        <w:t>“</w:t>
      </w:r>
      <w:r>
        <w:rPr>
          <w:rFonts w:hint="default" w:ascii="Times New Roman" w:hAnsi="Times New Roman" w:cs="Times New Roman"/>
          <w:b/>
          <w:bCs/>
          <w:lang w:val="en-US"/>
        </w:rPr>
        <w:t>sample2.txt</w:t>
      </w:r>
      <w:r>
        <w:rPr>
          <w:rFonts w:ascii="Times New Roman" w:hAnsi="Times New Roman" w:cs="Times New Roman"/>
          <w:b/>
          <w:bCs/>
        </w:rPr>
        <w:t>”</w:t>
      </w:r>
      <w:r>
        <w:rPr>
          <w:rFonts w:ascii="Times New Roman" w:hAnsi="Times New Roman" w:cs="Times New Roman"/>
        </w:rPr>
        <w:t xml:space="preserve"> add the file and commit it.</w:t>
      </w:r>
    </w:p>
    <w:p w14:paraId="59E6EFA3">
      <w:pPr>
        <w:spacing w:after="0"/>
        <w:jc w:val="both"/>
        <w:rPr>
          <w:rFonts w:ascii="Times New Roman" w:hAnsi="Times New Roman" w:cs="Times New Roman"/>
        </w:rPr>
      </w:pPr>
      <w:r>
        <w:rPr>
          <w:rFonts w:ascii="Times New Roman" w:hAnsi="Times New Roman" w:cs="Times New Roman"/>
        </w:rPr>
        <w:t>All of these files are saved in the local repository. Now to add these files in the remote repository create the repository in the GitHub and copy the url of the repo and use the following code.</w:t>
      </w:r>
    </w:p>
    <w:p w14:paraId="56F3CB8D">
      <w:pPr>
        <w:spacing w:after="0"/>
        <w:jc w:val="both"/>
        <w:rPr>
          <w:rFonts w:ascii="Times New Roman" w:hAnsi="Times New Roman" w:cs="Times New Roman"/>
        </w:rPr>
      </w:pPr>
      <w:r>
        <w:drawing>
          <wp:inline distT="0" distB="0" distL="114300" distR="114300">
            <wp:extent cx="5270500" cy="294640"/>
            <wp:effectExtent l="0" t="0" r="63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0500" cy="294640"/>
                    </a:xfrm>
                    <a:prstGeom prst="rect">
                      <a:avLst/>
                    </a:prstGeom>
                    <a:noFill/>
                    <a:ln>
                      <a:noFill/>
                    </a:ln>
                  </pic:spPr>
                </pic:pic>
              </a:graphicData>
            </a:graphic>
          </wp:inline>
        </w:drawing>
      </w:r>
    </w:p>
    <w:p w14:paraId="0AD103C3">
      <w:pPr>
        <w:spacing w:after="0"/>
        <w:jc w:val="both"/>
        <w:rPr>
          <w:rFonts w:ascii="Times New Roman" w:hAnsi="Times New Roman" w:cs="Times New Roman"/>
        </w:rPr>
      </w:pPr>
      <w:r>
        <w:rPr>
          <w:rFonts w:ascii="Times New Roman" w:hAnsi="Times New Roman" w:cs="Times New Roman"/>
        </w:rPr>
        <w:t>Now push the files in the repository created.</w:t>
      </w:r>
    </w:p>
    <w:p w14:paraId="5D41AA7A">
      <w:pPr>
        <w:spacing w:after="0"/>
        <w:jc w:val="both"/>
        <w:rPr>
          <w:rFonts w:ascii="Times New Roman" w:hAnsi="Times New Roman" w:cs="Times New Roman"/>
        </w:rPr>
      </w:pPr>
      <w:r>
        <w:drawing>
          <wp:inline distT="0" distB="0" distL="114300" distR="114300">
            <wp:extent cx="5269230" cy="1872615"/>
            <wp:effectExtent l="0" t="0" r="762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69230" cy="1872615"/>
                    </a:xfrm>
                    <a:prstGeom prst="rect">
                      <a:avLst/>
                    </a:prstGeom>
                    <a:noFill/>
                    <a:ln>
                      <a:noFill/>
                    </a:ln>
                  </pic:spPr>
                </pic:pic>
              </a:graphicData>
            </a:graphic>
          </wp:inline>
        </w:drawing>
      </w:r>
    </w:p>
    <w:p w14:paraId="58259794">
      <w:pPr>
        <w:spacing w:after="0"/>
        <w:jc w:val="both"/>
        <w:rPr>
          <w:rFonts w:ascii="Times New Roman" w:hAnsi="Times New Roman" w:cs="Times New Roman"/>
        </w:rPr>
      </w:pPr>
    </w:p>
    <w:p w14:paraId="1F586B0A">
      <w:pPr>
        <w:spacing w:after="0"/>
        <w:jc w:val="both"/>
        <w:rPr>
          <w:rFonts w:ascii="Times New Roman" w:hAnsi="Times New Roman" w:cs="Times New Roman"/>
        </w:rPr>
      </w:pPr>
      <w:r>
        <w:rPr>
          <w:rFonts w:ascii="Times New Roman" w:hAnsi="Times New Roman" w:cs="Times New Roman"/>
        </w:rPr>
        <w:t>Now creating branches, allowing the work on different version of a project without affecting the main codebase.</w:t>
      </w:r>
    </w:p>
    <w:p w14:paraId="520014B0">
      <w:pPr>
        <w:spacing w:after="0"/>
        <w:jc w:val="both"/>
        <w:rPr>
          <w:rFonts w:ascii="Times New Roman" w:hAnsi="Times New Roman" w:cs="Times New Roman"/>
        </w:rPr>
      </w:pPr>
      <w:r>
        <w:drawing>
          <wp:inline distT="0" distB="0" distL="114300" distR="114300">
            <wp:extent cx="5272405" cy="812165"/>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272405" cy="812165"/>
                    </a:xfrm>
                    <a:prstGeom prst="rect">
                      <a:avLst/>
                    </a:prstGeom>
                    <a:noFill/>
                    <a:ln>
                      <a:noFill/>
                    </a:ln>
                  </pic:spPr>
                </pic:pic>
              </a:graphicData>
            </a:graphic>
          </wp:inline>
        </w:drawing>
      </w:r>
    </w:p>
    <w:p w14:paraId="76463F39">
      <w:pPr>
        <w:spacing w:after="0"/>
        <w:jc w:val="both"/>
        <w:rPr>
          <w:rFonts w:ascii="Times New Roman" w:hAnsi="Times New Roman" w:cs="Times New Roman"/>
        </w:rPr>
      </w:pPr>
      <w:r>
        <w:rPr>
          <w:rFonts w:ascii="Times New Roman" w:hAnsi="Times New Roman" w:cs="Times New Roman"/>
        </w:rPr>
        <w:t>Moving on to the recently created branch to modify the contents in the file without affecting the main codebase.</w:t>
      </w:r>
    </w:p>
    <w:p w14:paraId="1D4AAF8E">
      <w:pPr>
        <w:spacing w:after="0"/>
        <w:jc w:val="both"/>
        <w:rPr>
          <w:rFonts w:ascii="Times New Roman" w:hAnsi="Times New Roman" w:cs="Times New Roma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163830</wp:posOffset>
            </wp:positionV>
            <wp:extent cx="5266690" cy="2480945"/>
            <wp:effectExtent l="0" t="0" r="10160" b="146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266690" cy="2480945"/>
                    </a:xfrm>
                    <a:prstGeom prst="rect">
                      <a:avLst/>
                    </a:prstGeom>
                    <a:noFill/>
                    <a:ln>
                      <a:noFill/>
                    </a:ln>
                  </pic:spPr>
                </pic:pic>
              </a:graphicData>
            </a:graphic>
          </wp:anchor>
        </w:drawing>
      </w:r>
    </w:p>
    <w:p w14:paraId="5D105C40">
      <w:pPr>
        <w:spacing w:after="0"/>
        <w:jc w:val="both"/>
      </w:pPr>
      <w:r>
        <w:t xml:space="preserve"> </w:t>
      </w:r>
    </w:p>
    <w:p w14:paraId="00173402">
      <w:pPr>
        <w:spacing w:after="0"/>
        <w:jc w:val="both"/>
      </w:pPr>
    </w:p>
    <w:p w14:paraId="45AC43E5">
      <w:pPr>
        <w:spacing w:after="0"/>
        <w:jc w:val="both"/>
        <w:rPr>
          <w:rFonts w:ascii="Times New Roman" w:hAnsi="Times New Roman" w:cs="Times New Roman"/>
        </w:rPr>
      </w:pPr>
    </w:p>
    <w:p w14:paraId="1F614E21">
      <w:pPr>
        <w:spacing w:after="0"/>
        <w:jc w:val="both"/>
        <w:rPr>
          <w:rFonts w:ascii="Times New Roman" w:hAnsi="Times New Roman" w:cs="Times New Roman"/>
        </w:rPr>
      </w:pPr>
    </w:p>
    <w:p w14:paraId="6B2F6743">
      <w:pPr>
        <w:spacing w:after="0"/>
        <w:jc w:val="both"/>
        <w:rPr>
          <w:rFonts w:ascii="Times New Roman" w:hAnsi="Times New Roman" w:cs="Times New Roman"/>
        </w:rPr>
      </w:pPr>
    </w:p>
    <w:p w14:paraId="0377623D">
      <w:pPr>
        <w:spacing w:after="0"/>
        <w:jc w:val="both"/>
        <w:rPr>
          <w:rFonts w:ascii="Times New Roman" w:hAnsi="Times New Roman" w:cs="Times New Roman"/>
        </w:rPr>
      </w:pPr>
    </w:p>
    <w:p w14:paraId="3DD5F0CA">
      <w:pPr>
        <w:spacing w:after="0"/>
        <w:jc w:val="both"/>
        <w:rPr>
          <w:rFonts w:ascii="Times New Roman" w:hAnsi="Times New Roman" w:cs="Times New Roman"/>
        </w:rPr>
      </w:pPr>
    </w:p>
    <w:p w14:paraId="66380C91">
      <w:pPr>
        <w:spacing w:after="0"/>
        <w:jc w:val="both"/>
        <w:rPr>
          <w:rFonts w:ascii="Times New Roman" w:hAnsi="Times New Roman" w:cs="Times New Roman"/>
        </w:rPr>
      </w:pPr>
    </w:p>
    <w:p w14:paraId="67805B1E">
      <w:pPr>
        <w:spacing w:after="0"/>
        <w:jc w:val="both"/>
        <w:rPr>
          <w:rFonts w:ascii="Times New Roman" w:hAnsi="Times New Roman" w:cs="Times New Roman"/>
        </w:rPr>
      </w:pPr>
    </w:p>
    <w:p w14:paraId="2FC687D9">
      <w:pPr>
        <w:spacing w:after="0"/>
        <w:jc w:val="both"/>
        <w:rPr>
          <w:rFonts w:ascii="Times New Roman" w:hAnsi="Times New Roman" w:cs="Times New Roman"/>
        </w:rPr>
      </w:pPr>
    </w:p>
    <w:p w14:paraId="6E6B775A">
      <w:pPr>
        <w:spacing w:after="0"/>
        <w:jc w:val="both"/>
        <w:rPr>
          <w:rFonts w:ascii="Times New Roman" w:hAnsi="Times New Roman" w:cs="Times New Roman"/>
        </w:rPr>
      </w:pPr>
      <w:r>
        <w:rPr>
          <w:rFonts w:ascii="Times New Roman" w:hAnsi="Times New Roman" w:cs="Times New Roman"/>
        </w:rPr>
        <w:t xml:space="preserve">To change the branch, we can use the command </w:t>
      </w:r>
      <w:r>
        <w:rPr>
          <w:rFonts w:ascii="Times New Roman" w:hAnsi="Times New Roman" w:cs="Times New Roman"/>
          <w:i/>
          <w:iCs/>
        </w:rPr>
        <w:t>“git switch main”</w:t>
      </w:r>
      <w:r>
        <w:rPr>
          <w:rFonts w:ascii="Times New Roman" w:hAnsi="Times New Roman" w:cs="Times New Roman"/>
        </w:rPr>
        <w:t>. To make sure the branch is visible to other users of the repository push the branch in the GitHub.</w:t>
      </w:r>
    </w:p>
    <w:p w14:paraId="2865226C">
      <w:pPr>
        <w:spacing w:after="0"/>
        <w:jc w:val="both"/>
        <w:rPr>
          <w:rFonts w:ascii="Times New Roman" w:hAnsi="Times New Roman" w:cs="Times New Roman"/>
        </w:rPr>
      </w:pPr>
      <w:r>
        <w:drawing>
          <wp:inline distT="0" distB="0" distL="114300" distR="114300">
            <wp:extent cx="5274310" cy="2107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274310" cy="2107565"/>
                    </a:xfrm>
                    <a:prstGeom prst="rect">
                      <a:avLst/>
                    </a:prstGeom>
                    <a:noFill/>
                    <a:ln>
                      <a:noFill/>
                    </a:ln>
                  </pic:spPr>
                </pic:pic>
              </a:graphicData>
            </a:graphic>
          </wp:inline>
        </w:drawing>
      </w:r>
    </w:p>
    <w:p w14:paraId="133AEEFE">
      <w:pPr>
        <w:spacing w:after="0"/>
        <w:jc w:val="both"/>
        <w:rPr>
          <w:rFonts w:ascii="Times New Roman" w:hAnsi="Times New Roman" w:cs="Times New Roman"/>
        </w:rPr>
      </w:pPr>
    </w:p>
    <w:p w14:paraId="6B53FF3F">
      <w:pPr>
        <w:spacing w:after="0"/>
        <w:jc w:val="both"/>
        <w:rPr>
          <w:rFonts w:ascii="Times New Roman" w:hAnsi="Times New Roman" w:cs="Times New Roman"/>
        </w:rPr>
      </w:pPr>
      <w:r>
        <w:rPr>
          <w:rFonts w:ascii="Times New Roman" w:hAnsi="Times New Roman" w:cs="Times New Roman"/>
        </w:rPr>
        <w:t xml:space="preserve">Merging the branches such that the changes in the new branch or new features added in the new branch is added to the main code base. </w:t>
      </w:r>
    </w:p>
    <w:p w14:paraId="10689577">
      <w:pPr>
        <w:spacing w:after="0"/>
        <w:jc w:val="both"/>
        <w:rPr>
          <w:rFonts w:ascii="Times New Roman" w:hAnsi="Times New Roman" w:cs="Times New Roman"/>
        </w:rPr>
      </w:pPr>
      <w:r>
        <w:drawing>
          <wp:inline distT="0" distB="0" distL="114300" distR="114300">
            <wp:extent cx="5274310" cy="1619885"/>
            <wp:effectExtent l="0" t="0" r="254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274310" cy="1619885"/>
                    </a:xfrm>
                    <a:prstGeom prst="rect">
                      <a:avLst/>
                    </a:prstGeom>
                    <a:noFill/>
                    <a:ln>
                      <a:noFill/>
                    </a:ln>
                  </pic:spPr>
                </pic:pic>
              </a:graphicData>
            </a:graphic>
          </wp:inline>
        </w:drawing>
      </w:r>
    </w:p>
    <w:p w14:paraId="4BE8F3A2">
      <w:pPr>
        <w:spacing w:after="0"/>
        <w:jc w:val="both"/>
        <w:rPr>
          <w:rFonts w:ascii="Times New Roman" w:hAnsi="Times New Roman" w:cs="Times New Roman"/>
        </w:rPr>
      </w:pPr>
    </w:p>
    <w:p w14:paraId="77DD929B">
      <w:pPr>
        <w:spacing w:after="0"/>
        <w:jc w:val="both"/>
        <w:rPr>
          <w:rFonts w:ascii="Times New Roman" w:hAnsi="Times New Roman" w:cs="Times New Roman"/>
        </w:rPr>
      </w:pPr>
      <w:r>
        <w:rPr>
          <w:rFonts w:ascii="Times New Roman" w:hAnsi="Times New Roman" w:cs="Times New Roman"/>
        </w:rPr>
        <w:t>To check the commits performed in the past</w:t>
      </w:r>
    </w:p>
    <w:p w14:paraId="05A06D3D">
      <w:pPr>
        <w:spacing w:after="0"/>
        <w:jc w:val="both"/>
        <w:rPr>
          <w:rFonts w:ascii="Times New Roman" w:hAnsi="Times New Roman" w:cs="Times New Roman"/>
        </w:rPr>
      </w:pPr>
      <w:r>
        <w:drawing>
          <wp:inline distT="0" distB="0" distL="114300" distR="114300">
            <wp:extent cx="5272405" cy="1569085"/>
            <wp:effectExtent l="0" t="0" r="444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5272405" cy="1569085"/>
                    </a:xfrm>
                    <a:prstGeom prst="rect">
                      <a:avLst/>
                    </a:prstGeom>
                    <a:noFill/>
                    <a:ln>
                      <a:noFill/>
                    </a:ln>
                  </pic:spPr>
                </pic:pic>
              </a:graphicData>
            </a:graphic>
          </wp:inline>
        </w:drawing>
      </w:r>
    </w:p>
    <w:p w14:paraId="72C0E45F">
      <w:pPr>
        <w:spacing w:after="0"/>
        <w:jc w:val="both"/>
        <w:rPr>
          <w:rFonts w:ascii="Times New Roman" w:hAnsi="Times New Roman" w:cs="Times New Roman"/>
        </w:rPr>
      </w:pPr>
    </w:p>
    <w:p w14:paraId="24847662">
      <w:pPr>
        <w:spacing w:after="0"/>
        <w:jc w:val="both"/>
        <w:rPr>
          <w:rFonts w:ascii="Times New Roman" w:hAnsi="Times New Roman" w:cs="Times New Roman"/>
        </w:rPr>
      </w:pPr>
    </w:p>
    <w:p w14:paraId="2028CBB1">
      <w:pPr>
        <w:spacing w:after="0"/>
        <w:jc w:val="both"/>
        <w:rPr>
          <w:rFonts w:ascii="Times New Roman" w:hAnsi="Times New Roman" w:cs="Times New Roman"/>
        </w:rPr>
      </w:pPr>
    </w:p>
    <w:p w14:paraId="0240BDD5">
      <w:pPr>
        <w:spacing w:after="0"/>
        <w:jc w:val="both"/>
        <w:rPr>
          <w:rFonts w:ascii="Times New Roman" w:hAnsi="Times New Roman" w:cs="Times New Roman"/>
        </w:rPr>
      </w:pPr>
    </w:p>
    <w:p w14:paraId="3AAB09F4">
      <w:pPr>
        <w:spacing w:after="0"/>
        <w:jc w:val="both"/>
        <w:rPr>
          <w:rFonts w:ascii="Times New Roman" w:hAnsi="Times New Roman" w:cs="Times New Roman"/>
        </w:rPr>
      </w:pPr>
      <w:r>
        <w:rPr>
          <w:rFonts w:ascii="Times New Roman" w:hAnsi="Times New Roman" w:cs="Times New Roman"/>
        </w:rPr>
        <w:t>Merging the branch in the GUI GitHub (Web)</w:t>
      </w:r>
    </w:p>
    <w:p w14:paraId="68F24DED">
      <w:pPr>
        <w:spacing w:after="0"/>
        <w:jc w:val="both"/>
        <w:rPr>
          <w:rFonts w:ascii="Times New Roman" w:hAnsi="Times New Roman" w:cs="Times New Roman"/>
        </w:rPr>
      </w:pPr>
      <w:r>
        <w:drawing>
          <wp:inline distT="0" distB="0" distL="114300" distR="114300">
            <wp:extent cx="5265420" cy="3051810"/>
            <wp:effectExtent l="0" t="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5265420" cy="3051810"/>
                    </a:xfrm>
                    <a:prstGeom prst="rect">
                      <a:avLst/>
                    </a:prstGeom>
                    <a:noFill/>
                    <a:ln>
                      <a:noFill/>
                    </a:ln>
                  </pic:spPr>
                </pic:pic>
              </a:graphicData>
            </a:graphic>
          </wp:inline>
        </w:drawing>
      </w:r>
      <w:bookmarkStart w:id="0" w:name="_GoBack"/>
      <w:bookmarkEnd w:id="0"/>
    </w:p>
    <w:p w14:paraId="225FB733">
      <w:pPr>
        <w:spacing w:after="0"/>
        <w:jc w:val="both"/>
        <w:rPr>
          <w:rFonts w:ascii="Times New Roman" w:hAnsi="Times New Roman" w:cs="Times New Roman"/>
        </w:rPr>
      </w:pPr>
    </w:p>
    <w:p w14:paraId="22C661AB">
      <w:pPr>
        <w:spacing w:after="0"/>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13FFB663">
      <w:pPr>
        <w:spacing w:after="0"/>
        <w:jc w:val="both"/>
        <w:rPr>
          <w:rFonts w:ascii="Times New Roman" w:hAnsi="Times New Roman" w:cs="Times New Roman"/>
          <w:sz w:val="28"/>
          <w:szCs w:val="28"/>
        </w:rPr>
      </w:pPr>
      <w:r>
        <w:rPr>
          <w:rFonts w:ascii="Times New Roman" w:hAnsi="Times New Roman" w:cs="Times New Roman"/>
          <w:sz w:val="28"/>
          <w:szCs w:val="28"/>
        </w:rPr>
        <w:t xml:space="preserve">In this lab, we learn about the basics of the Git and GitHub. We perform initialization, branching, merging, pushing and commit.  </w:t>
      </w:r>
    </w:p>
    <w:p w14:paraId="4DF0ACB4">
      <w:pPr>
        <w:spacing w:after="0"/>
        <w:jc w:val="both"/>
        <w:rPr>
          <w:rFonts w:ascii="Times New Roman" w:hAnsi="Times New Roman" w:cs="Times New Roman"/>
        </w:rPr>
      </w:pPr>
    </w:p>
    <w:p w14:paraId="07205716"/>
    <w:p w14:paraId="75658AAE"/>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AFF1919"/>
    <w:multiLevelType w:val="multilevel"/>
    <w:tmpl w:val="0AFF19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4503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94503E"/>
    <w:rsid w:val="18127F8E"/>
    <w:rsid w:val="18762BBE"/>
    <w:rsid w:val="1E676865"/>
    <w:rsid w:val="25323BFF"/>
    <w:rsid w:val="2C7F0500"/>
    <w:rsid w:val="3498077D"/>
    <w:rsid w:val="482642B5"/>
    <w:rsid w:val="4CAF5739"/>
    <w:rsid w:val="583850EA"/>
    <w:rsid w:val="5F720B41"/>
    <w:rsid w:val="632403C9"/>
    <w:rsid w:val="646D1553"/>
    <w:rsid w:val="720860A3"/>
    <w:rsid w:val="73800F74"/>
    <w:rsid w:val="763046B6"/>
    <w:rsid w:val="77E22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16</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2025-03-22T04:17:00Z</dcterms:created>
  <dc:creator>Ankit Stha</dc:creator>
  <cp:lastModifiedBy>Ankit Stha</cp:lastModifiedBy>
  <dcterms:modified xsi:type="dcterms:W3CDTF">2025-03-22T04:49:01Z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631A7922E9C5415B9BA0405B6C4633CC_11</vt:lpwstr>
  </property>
</Properties>
</file>